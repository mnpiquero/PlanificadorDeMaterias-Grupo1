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7E94" w14:textId="77777777" w:rsidR="007C2429" w:rsidRPr="00596851" w:rsidRDefault="00000000">
      <w:pPr>
        <w:pStyle w:val="Ttulo"/>
        <w:rPr>
          <w:lang w:val="es-AR"/>
        </w:rPr>
      </w:pPr>
      <w:r w:rsidRPr="00596851">
        <w:rPr>
          <w:lang w:val="es-AR"/>
        </w:rPr>
        <w:t>Planificador de Materias – Programación 3 (UADE)</w:t>
      </w:r>
    </w:p>
    <w:p w14:paraId="02BDC43E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API reactiva en Spring Boot + Neo4j para planificar cursadas usando grafos y varios paradigmas algorítmicos: DFS/BFS, Topological Sort (Kahn), Dijkstra, Prim/Kruskal (MST), Greedy, Programación Dinámica (Knapsack), Backtracking y Branch &amp; Bound.</w:t>
      </w:r>
    </w:p>
    <w:p w14:paraId="451E3525" w14:textId="77777777" w:rsidR="007C2429" w:rsidRDefault="00000000">
      <w:pPr>
        <w:pStyle w:val="Ttulo2"/>
      </w:pPr>
      <w:r>
        <w:t>Stack</w:t>
      </w:r>
    </w:p>
    <w:p w14:paraId="32E9B63E" w14:textId="77777777" w:rsidR="007C2429" w:rsidRDefault="00000000">
      <w:r>
        <w:t>• Java 17+</w:t>
      </w:r>
    </w:p>
    <w:p w14:paraId="4B014549" w14:textId="77777777" w:rsidR="007C2429" w:rsidRDefault="00000000">
      <w:r>
        <w:t>• Spring Boot 3 (WebFlux, Data Neo4j Reactivo)</w:t>
      </w:r>
    </w:p>
    <w:p w14:paraId="0ACBD66B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• Neo4j 5 (Bolt)</w:t>
      </w:r>
    </w:p>
    <w:p w14:paraId="48ED72A1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• Build: Maven</w:t>
      </w:r>
    </w:p>
    <w:p w14:paraId="58536753" w14:textId="77777777" w:rsidR="007C2429" w:rsidRPr="00596851" w:rsidRDefault="00000000">
      <w:pPr>
        <w:pStyle w:val="Ttulo2"/>
        <w:rPr>
          <w:lang w:val="es-AR"/>
        </w:rPr>
      </w:pPr>
      <w:r w:rsidRPr="00596851">
        <w:rPr>
          <w:lang w:val="es-AR"/>
        </w:rPr>
        <w:t>Cómo correr</w:t>
      </w:r>
    </w:p>
    <w:p w14:paraId="12AFB704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1) Levantar Neo4j Desktop → DBMS ACTIVE (bolt en localhost:7687).</w:t>
      </w:r>
    </w:p>
    <w:p w14:paraId="7A0CE273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2) Crear/confirmar usuario neo4j y contraseña.</w:t>
      </w:r>
    </w:p>
    <w:p w14:paraId="5B58595A" w14:textId="77777777" w:rsidR="007C2429" w:rsidRDefault="00000000">
      <w:r>
        <w:t>3) Ajustar src/main/resources/application.properties:</w:t>
      </w:r>
    </w:p>
    <w:p w14:paraId="6768AA09" w14:textId="77777777" w:rsidR="007C2429" w:rsidRDefault="00000000">
      <w:pPr>
        <w:pStyle w:val="Code"/>
      </w:pPr>
      <w:r>
        <w:t>spring.neo4j.uri=bolt://localhost:7687</w:t>
      </w:r>
      <w:r>
        <w:br/>
        <w:t>spring.neo4j.authentication.username=neo4j</w:t>
      </w:r>
      <w:r>
        <w:br/>
        <w:t>spring.neo4j.authentication.password=TU_PASS</w:t>
      </w:r>
      <w:r>
        <w:br/>
        <w:t>spring.data.neo4j.database=neo4j</w:t>
      </w:r>
      <w:r>
        <w:br/>
        <w:t>spring.neo4j.security.encrypted=false</w:t>
      </w:r>
      <w:r>
        <w:br/>
        <w:t>server.port=8080</w:t>
      </w:r>
      <w:r>
        <w:br/>
        <w:t>spring.main.web-application-type=reactive</w:t>
      </w:r>
    </w:p>
    <w:p w14:paraId="354FFB07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4) Cargar seed (ver abajo) en Neo4j Browser.</w:t>
      </w:r>
    </w:p>
    <w:p w14:paraId="585E1AA0" w14:textId="77777777" w:rsidR="007C2429" w:rsidRDefault="00000000">
      <w:r>
        <w:t>5) Correr la app:</w:t>
      </w:r>
    </w:p>
    <w:p w14:paraId="2D305939" w14:textId="77777777" w:rsidR="007C2429" w:rsidRDefault="00000000">
      <w:pPr>
        <w:pStyle w:val="Code"/>
      </w:pPr>
      <w:r>
        <w:t>mvn spring-boot:run</w:t>
      </w:r>
    </w:p>
    <w:p w14:paraId="32DBA52B" w14:textId="77777777" w:rsidR="007C2429" w:rsidRDefault="00000000">
      <w:pPr>
        <w:pStyle w:val="Ttulo2"/>
      </w:pPr>
      <w:r>
        <w:t>Seed de datos (Cypher)</w:t>
      </w:r>
    </w:p>
    <w:p w14:paraId="2F5C24B6" w14:textId="77777777" w:rsidR="007C2429" w:rsidRDefault="00000000">
      <w:pPr>
        <w:pStyle w:val="Code"/>
      </w:pPr>
      <w:r>
        <w:t>CREATE CONSTRAINT course_code_unique IF NOT EXISTS</w:t>
      </w:r>
      <w:r>
        <w:br/>
        <w:t>FOR (c:Course) REQUIRE c.code IS UNIQUE;</w:t>
      </w:r>
      <w:r>
        <w:br/>
      </w:r>
      <w:r>
        <w:br/>
        <w:t>MERGE (ayp:Course {code:'AYP',   name:'Algoritmos y Programación', credits:6, hours:6, difficulty:2})</w:t>
      </w:r>
      <w:r>
        <w:br/>
        <w:t>MERGE (poo:Course {code:'POO',   name:'Programación OO',          credits:6, hours:6, difficulty:3})</w:t>
      </w:r>
      <w:r>
        <w:br/>
      </w:r>
      <w:r>
        <w:lastRenderedPageBreak/>
        <w:t>MERGE (bd: Course {code:'BD',    name:'Bases de Datos',            credits:6, hours:6, difficulty:3})</w:t>
      </w:r>
      <w:r>
        <w:br/>
        <w:t>MERGE (p3: Course {code:'PROG3', name:'Programación 3',            credits:6, hours:6, difficulty:4})</w:t>
      </w:r>
      <w:r>
        <w:br/>
        <w:t>MERGE (ay2:Course {code:'AYED2', name:'Algoritmos y Estructuras 2',credits:6, hours:6, difficulty:4})</w:t>
      </w:r>
      <w:r>
        <w:br/>
        <w:t>MERGE (so: Course {code:'SO',    name:'Sistemas Operativos',       credits:6, hours:6, difficulty:3})</w:t>
      </w:r>
      <w:r>
        <w:br/>
        <w:t>MERGE (red:Course {code:'RED',   name:'Redes',                     credits:6, hours:4, difficulty:3})</w:t>
      </w:r>
      <w:r>
        <w:br/>
        <w:t>MERGE (ia: Course {code:'IA',    name:'Inteligencia Artificial',   credits:6, hours:6, difficulty:5})</w:t>
      </w:r>
      <w:r>
        <w:br/>
      </w:r>
      <w:r>
        <w:br/>
        <w:t>MERGE (poo)-[:REQUIRES]-&gt;(ayp)</w:t>
      </w:r>
      <w:r>
        <w:br/>
        <w:t>MERGE (p3)-[:REQUIRES]-&gt;(poo)</w:t>
      </w:r>
      <w:r>
        <w:br/>
        <w:t>MERGE (p3)-[:REQUIRES]-&gt;(bd)</w:t>
      </w:r>
      <w:r>
        <w:br/>
        <w:t>MERGE (ay2)-[:REQUIRES]-&gt;(ayp)</w:t>
      </w:r>
      <w:r>
        <w:br/>
        <w:t>MERGE (so)-[:REQUIRES]-&gt;(poo)</w:t>
      </w:r>
      <w:r>
        <w:br/>
        <w:t>MERGE (ia)-[:REQUIRES]-&gt;(ay2)</w:t>
      </w:r>
      <w:r>
        <w:br/>
        <w:t>MERGE (ia)-[:REQUIRES]-&gt;(bd)</w:t>
      </w:r>
      <w:r>
        <w:br/>
        <w:t>MERGE (red)-[:REQUIRES]-&gt;(so);</w:t>
      </w:r>
      <w:r>
        <w:br/>
      </w:r>
      <w:r>
        <w:br/>
        <w:t>// Subgrafo no-dirigido RELATED (para MST)</w:t>
      </w:r>
      <w:r>
        <w:br/>
        <w:t>MERGE (poo)-[:RELATED {sim:1.0}]-&gt;(ayp)</w:t>
      </w:r>
      <w:r>
        <w:br/>
        <w:t>MERGE (p3)-[:RELATED {sim:0.9}]-&gt;(poo)</w:t>
      </w:r>
      <w:r>
        <w:br/>
        <w:t>MERGE (p3)-[:RELATED {sim:0.6}]-&gt;(bd)</w:t>
      </w:r>
      <w:r>
        <w:br/>
        <w:t>MERGE (ay2)-[:RELATED {sim:0.8}]-&gt;(ayp)</w:t>
      </w:r>
      <w:r>
        <w:br/>
        <w:t>MERGE (ia)-[:RELATED  {sim:0.7}]-&gt;(ay2)</w:t>
      </w:r>
      <w:r>
        <w:br/>
        <w:t>MERGE (so)-[:RELATED  {sim:0.5}]-&gt;(poo)</w:t>
      </w:r>
      <w:r>
        <w:br/>
        <w:t>MERGE (red)-[:RELATED {sim:0.4}]-&gt;(so);</w:t>
      </w:r>
    </w:p>
    <w:p w14:paraId="7CF91588" w14:textId="77777777" w:rsidR="007C2429" w:rsidRDefault="00000000">
      <w:pPr>
        <w:pStyle w:val="Ttulo2"/>
      </w:pPr>
      <w:r>
        <w:t>Dominio</w:t>
      </w:r>
    </w:p>
    <w:p w14:paraId="7ABC042E" w14:textId="77777777" w:rsidR="007C2429" w:rsidRDefault="00000000">
      <w:r>
        <w:t>• Nodo: Course { code, name, credits, hours, difficulty }</w:t>
      </w:r>
    </w:p>
    <w:p w14:paraId="19F949A1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• Relación dirigida: (:Course {A})-[:REQUIRES]-&gt;(:Course {B}) ⇒ A requiere B.</w:t>
      </w:r>
    </w:p>
    <w:p w14:paraId="0B8A7524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• Relación no dirigida (solo para MST): (:Course)-[:RELATED {sim:double}]-(:Course) ⇒ similitud temática (peso = 1/sim).</w:t>
      </w:r>
    </w:p>
    <w:p w14:paraId="59BC9CC6" w14:textId="77777777" w:rsidR="007C2429" w:rsidRDefault="00000000">
      <w:pPr>
        <w:pStyle w:val="Ttulo2"/>
      </w:pPr>
      <w:r>
        <w:t>Estructura (resumen)</w:t>
      </w:r>
    </w:p>
    <w:p w14:paraId="33D748B3" w14:textId="77777777" w:rsidR="007C2429" w:rsidRDefault="00000000">
      <w:pPr>
        <w:pStyle w:val="Code"/>
      </w:pPr>
      <w:r>
        <w:t>src/main/java/...</w:t>
      </w:r>
      <w:r>
        <w:br/>
        <w:t xml:space="preserve">  model/Course.java</w:t>
      </w:r>
      <w:r>
        <w:br/>
        <w:t xml:space="preserve">  repo/CourseRepository.java</w:t>
      </w:r>
      <w:r>
        <w:br/>
        <w:t xml:space="preserve">  service/GraphService.java        # DFS/BFS, Kahn, ciclos, Dijkstra, MST</w:t>
      </w:r>
      <w:r>
        <w:br/>
        <w:t xml:space="preserve">  service/ScheduleService.java     # Greedy, DP, Backtracking, Branch &amp; Bound</w:t>
      </w:r>
      <w:r>
        <w:br/>
        <w:t xml:space="preserve">  controller/CourseController.java # CRUD básico</w:t>
      </w:r>
      <w:r>
        <w:br/>
        <w:t xml:space="preserve">  controller/GraphController.java  # Endpoints de grafos</w:t>
      </w:r>
      <w:r>
        <w:br/>
      </w:r>
      <w:r>
        <w:lastRenderedPageBreak/>
        <w:t xml:space="preserve">  controller/ScheduleController.java # Endpoints de planificación</w:t>
      </w:r>
      <w:r>
        <w:br/>
        <w:t xml:space="preserve">  controller/dto/MstEdgeDTO.java</w:t>
      </w:r>
    </w:p>
    <w:p w14:paraId="650CBCAA" w14:textId="77777777" w:rsidR="007C2429" w:rsidRDefault="00000000">
      <w:pPr>
        <w:pStyle w:val="Ttulo2"/>
      </w:pPr>
      <w:r>
        <w:t>Endpoints</w:t>
      </w:r>
    </w:p>
    <w:p w14:paraId="34AEA418" w14:textId="77777777" w:rsidR="007C2429" w:rsidRDefault="00000000">
      <w:pPr>
        <w:pStyle w:val="Ttulo3"/>
      </w:pPr>
      <w:r>
        <w:t>Cursos</w:t>
      </w:r>
    </w:p>
    <w:p w14:paraId="2AD9FA7F" w14:textId="77777777" w:rsidR="007C2429" w:rsidRDefault="00000000">
      <w:r>
        <w:t>• GET /courses → lista cursos</w:t>
      </w:r>
    </w:p>
    <w:p w14:paraId="076BA272" w14:textId="77777777" w:rsidR="007C2429" w:rsidRDefault="00000000">
      <w:r>
        <w:t>• GET /courses/{code} → un curso</w:t>
      </w:r>
    </w:p>
    <w:p w14:paraId="4743ADC1" w14:textId="77777777" w:rsidR="007C2429" w:rsidRDefault="00000000">
      <w:r>
        <w:t>• PUT /courses → upsert de curso (se puede incluir prereqs embebidos)</w:t>
      </w:r>
    </w:p>
    <w:p w14:paraId="0A6DA3C0" w14:textId="77777777" w:rsidR="007C2429" w:rsidRDefault="00000000">
      <w:r>
        <w:t>Ejemplo body (upsert):</w:t>
      </w:r>
    </w:p>
    <w:p w14:paraId="2B2FC00A" w14:textId="77777777" w:rsidR="007C2429" w:rsidRDefault="00000000">
      <w:pPr>
        <w:pStyle w:val="Code"/>
      </w:pPr>
      <w:r>
        <w:t>{</w:t>
      </w:r>
      <w:r>
        <w:br/>
        <w:t xml:space="preserve">  "code": "PROG3",</w:t>
      </w:r>
      <w:r>
        <w:br/>
        <w:t xml:space="preserve">  "name": "Programación 3",</w:t>
      </w:r>
      <w:r>
        <w:br/>
        <w:t xml:space="preserve">  "credits": 6,</w:t>
      </w:r>
      <w:r>
        <w:br/>
        <w:t xml:space="preserve">  "hours": 6,</w:t>
      </w:r>
      <w:r>
        <w:br/>
        <w:t xml:space="preserve">  "difficulty": 4,</w:t>
      </w:r>
      <w:r>
        <w:br/>
        <w:t xml:space="preserve">  "prereqs": [</w:t>
      </w:r>
      <w:r>
        <w:br/>
        <w:t xml:space="preserve">    {"code":"POO"},</w:t>
      </w:r>
      <w:r>
        <w:br/>
        <w:t xml:space="preserve">    {"code":"BD"}</w:t>
      </w:r>
      <w:r>
        <w:br/>
        <w:t xml:space="preserve">  ]</w:t>
      </w:r>
      <w:r>
        <w:br/>
        <w:t>}</w:t>
      </w:r>
    </w:p>
    <w:p w14:paraId="61E6F774" w14:textId="77777777" w:rsidR="007C2429" w:rsidRDefault="00000000">
      <w:pPr>
        <w:pStyle w:val="Ttulo3"/>
      </w:pPr>
      <w:r>
        <w:t>Grafos</w:t>
      </w:r>
    </w:p>
    <w:p w14:paraId="74B00357" w14:textId="77777777" w:rsidR="007C2429" w:rsidRDefault="00000000">
      <w:r>
        <w:t>• GET /graph/dfs?from=PROG3</w:t>
      </w:r>
    </w:p>
    <w:p w14:paraId="1F7D1785" w14:textId="77777777" w:rsidR="007C2429" w:rsidRDefault="00000000">
      <w:r>
        <w:t>• GET /graph/bfs-layers?from=AYP</w:t>
      </w:r>
    </w:p>
    <w:p w14:paraId="1CFC06FC" w14:textId="77777777" w:rsidR="007C2429" w:rsidRDefault="00000000">
      <w:r>
        <w:t>• GET /graph/toposort?approved=AYP,BD</w:t>
      </w:r>
    </w:p>
    <w:p w14:paraId="0BA4B7D5" w14:textId="77777777" w:rsidR="007C2429" w:rsidRDefault="00000000">
      <w:r>
        <w:t>• GET /graph/cycles</w:t>
      </w:r>
    </w:p>
    <w:p w14:paraId="492D2864" w14:textId="77777777" w:rsidR="007C2429" w:rsidRDefault="00000000">
      <w:r>
        <w:t>• GET /graph/shortest?from=PROG3&amp;to=AYP&amp;metric=difficulty</w:t>
      </w:r>
    </w:p>
    <w:p w14:paraId="64735F24" w14:textId="77777777" w:rsidR="007C2429" w:rsidRDefault="00000000">
      <w:r>
        <w:t>• GET /graph/mst?algo=prim|kruskal</w:t>
      </w:r>
    </w:p>
    <w:p w14:paraId="3915C79D" w14:textId="77777777" w:rsidR="007C2429" w:rsidRDefault="00000000">
      <w:pPr>
        <w:pStyle w:val="Ttulo3"/>
      </w:pPr>
      <w:r>
        <w:t>Planificación</w:t>
      </w:r>
    </w:p>
    <w:p w14:paraId="13979C38" w14:textId="77777777" w:rsidR="007C2429" w:rsidRDefault="00000000">
      <w:r>
        <w:t>• GET /schedule/available?approved=AYP,BD</w:t>
      </w:r>
    </w:p>
    <w:p w14:paraId="3A50BD14" w14:textId="77777777" w:rsidR="007C2429" w:rsidRDefault="00000000">
      <w:r>
        <w:t>• GET /schedule/greedy?approved=AYP,BD&amp;value=credits&amp;maxHours=12</w:t>
      </w:r>
    </w:p>
    <w:p w14:paraId="46726C9A" w14:textId="77777777" w:rsidR="007C2429" w:rsidRDefault="00000000">
      <w:r>
        <w:t>• GET /schedule/dp?approved=AYP,BD&amp;value=credits&amp;maxHours=12</w:t>
      </w:r>
    </w:p>
    <w:p w14:paraId="2EBD1C99" w14:textId="77777777" w:rsidR="007C2429" w:rsidRDefault="00000000">
      <w:r>
        <w:t>• GET /schedule/backtracking?from=PROG3&amp;to=AYP&amp;maxDepth=6</w:t>
      </w:r>
    </w:p>
    <w:p w14:paraId="27FEEC74" w14:textId="77777777" w:rsidR="007C2429" w:rsidRDefault="00000000">
      <w:r>
        <w:t>• GET /schedule/bnb?approved=AYP,BD&amp;semesters=4&amp;maxHours=24</w:t>
      </w:r>
    </w:p>
    <w:p w14:paraId="79C1F3EE" w14:textId="77777777" w:rsidR="007C2429" w:rsidRPr="00596851" w:rsidRDefault="00000000">
      <w:pPr>
        <w:pStyle w:val="Ttulo2"/>
        <w:rPr>
          <w:lang w:val="es-AR"/>
        </w:rPr>
      </w:pPr>
      <w:r w:rsidRPr="00596851">
        <w:rPr>
          <w:lang w:val="es-AR"/>
        </w:rPr>
        <w:lastRenderedPageBreak/>
        <w:t>Pruebas rápidas (curl)</w:t>
      </w:r>
    </w:p>
    <w:p w14:paraId="20B7F0D7" w14:textId="77777777" w:rsidR="007C2429" w:rsidRPr="00596851" w:rsidRDefault="00000000">
      <w:pPr>
        <w:pStyle w:val="Code"/>
        <w:rPr>
          <w:lang w:val="es-AR"/>
        </w:rPr>
      </w:pPr>
      <w:r w:rsidRPr="00596851">
        <w:rPr>
          <w:lang w:val="es-AR"/>
        </w:rPr>
        <w:t>curl http://localhost:8080/courses</w:t>
      </w:r>
      <w:r w:rsidRPr="00596851">
        <w:rPr>
          <w:lang w:val="es-AR"/>
        </w:rPr>
        <w:br/>
        <w:t>curl "http://localhost:8080/schedule/available?approved=AYP,BD"</w:t>
      </w:r>
      <w:r w:rsidRPr="00596851">
        <w:rPr>
          <w:lang w:val="es-AR"/>
        </w:rPr>
        <w:br/>
        <w:t>curl "http://localhost:8080/graph/toposort?approved=AYP,BD"</w:t>
      </w:r>
      <w:r w:rsidRPr="00596851">
        <w:rPr>
          <w:lang w:val="es-AR"/>
        </w:rPr>
        <w:br/>
        <w:t>curl "http://localhost:8080/graph/shortest?from=PROG3&amp;to=AYP&amp;metric=difficulty"</w:t>
      </w:r>
      <w:r w:rsidRPr="00596851">
        <w:rPr>
          <w:lang w:val="es-AR"/>
        </w:rPr>
        <w:br/>
        <w:t>curl "http://localhost:8080/schedule/greedy?approved=AYP,BD&amp;value=credits&amp;maxHours=12"</w:t>
      </w:r>
      <w:r w:rsidRPr="00596851">
        <w:rPr>
          <w:lang w:val="es-AR"/>
        </w:rPr>
        <w:br/>
        <w:t>curl "http://localhost:8080/schedule/dp?approved=AYP,BD&amp;value=credits&amp;maxHours=12"</w:t>
      </w:r>
      <w:r w:rsidRPr="00596851">
        <w:rPr>
          <w:lang w:val="es-AR"/>
        </w:rPr>
        <w:br/>
        <w:t>curl http://localhost:8080/graph/cycles</w:t>
      </w:r>
      <w:r w:rsidRPr="00596851">
        <w:rPr>
          <w:lang w:val="es-AR"/>
        </w:rPr>
        <w:br/>
        <w:t>curl "http://localhost:8080/graph/mst?algo=prim"</w:t>
      </w:r>
      <w:r w:rsidRPr="00596851">
        <w:rPr>
          <w:lang w:val="es-AR"/>
        </w:rPr>
        <w:br/>
      </w:r>
    </w:p>
    <w:p w14:paraId="4B9F39DA" w14:textId="2C91E70C" w:rsidR="007C2429" w:rsidRDefault="00000000">
      <w:pPr>
        <w:pStyle w:val="Ttulo2"/>
      </w:pPr>
      <w:r>
        <w:t xml:space="preserve">Complejidad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2429" w14:paraId="0A12BF6E" w14:textId="77777777">
        <w:tc>
          <w:tcPr>
            <w:tcW w:w="4320" w:type="dxa"/>
          </w:tcPr>
          <w:p w14:paraId="367B408E" w14:textId="77777777" w:rsidR="007C2429" w:rsidRDefault="00000000">
            <w:r>
              <w:t>Algoritmo / Endpoint</w:t>
            </w:r>
          </w:p>
        </w:tc>
        <w:tc>
          <w:tcPr>
            <w:tcW w:w="4320" w:type="dxa"/>
          </w:tcPr>
          <w:p w14:paraId="316851B1" w14:textId="77777777" w:rsidR="007C2429" w:rsidRDefault="00000000">
            <w:r>
              <w:t>Complejidad</w:t>
            </w:r>
          </w:p>
        </w:tc>
      </w:tr>
      <w:tr w:rsidR="007C2429" w14:paraId="21EE0833" w14:textId="77777777">
        <w:tc>
          <w:tcPr>
            <w:tcW w:w="4320" w:type="dxa"/>
          </w:tcPr>
          <w:p w14:paraId="0C46A76C" w14:textId="77777777" w:rsidR="007C2429" w:rsidRDefault="00000000">
            <w:r>
              <w:t>DFS / BFS (/graph/dfs, /graph/bfs-layers)</w:t>
            </w:r>
          </w:p>
        </w:tc>
        <w:tc>
          <w:tcPr>
            <w:tcW w:w="4320" w:type="dxa"/>
          </w:tcPr>
          <w:p w14:paraId="0D918027" w14:textId="77777777" w:rsidR="007C2429" w:rsidRDefault="00000000">
            <w:r>
              <w:t>O(V+E)</w:t>
            </w:r>
          </w:p>
        </w:tc>
      </w:tr>
      <w:tr w:rsidR="007C2429" w14:paraId="3634F47F" w14:textId="77777777">
        <w:tc>
          <w:tcPr>
            <w:tcW w:w="4320" w:type="dxa"/>
          </w:tcPr>
          <w:p w14:paraId="43BD5090" w14:textId="77777777" w:rsidR="007C2429" w:rsidRDefault="00000000">
            <w:r>
              <w:t>Toposort Kahn (/graph/toposort)</w:t>
            </w:r>
          </w:p>
        </w:tc>
        <w:tc>
          <w:tcPr>
            <w:tcW w:w="4320" w:type="dxa"/>
          </w:tcPr>
          <w:p w14:paraId="50C87B74" w14:textId="77777777" w:rsidR="007C2429" w:rsidRDefault="00000000">
            <w:r>
              <w:t>O(V+E)</w:t>
            </w:r>
          </w:p>
        </w:tc>
      </w:tr>
      <w:tr w:rsidR="007C2429" w14:paraId="5086B441" w14:textId="77777777">
        <w:tc>
          <w:tcPr>
            <w:tcW w:w="4320" w:type="dxa"/>
          </w:tcPr>
          <w:p w14:paraId="2894806F" w14:textId="77777777" w:rsidR="007C2429" w:rsidRPr="00596851" w:rsidRDefault="00000000">
            <w:pPr>
              <w:rPr>
                <w:lang w:val="es-AR"/>
              </w:rPr>
            </w:pPr>
            <w:r w:rsidRPr="00596851">
              <w:rPr>
                <w:lang w:val="es-AR"/>
              </w:rPr>
              <w:t>Detección de ciclos (/graph/cycles)</w:t>
            </w:r>
          </w:p>
        </w:tc>
        <w:tc>
          <w:tcPr>
            <w:tcW w:w="4320" w:type="dxa"/>
          </w:tcPr>
          <w:p w14:paraId="640FE30F" w14:textId="77777777" w:rsidR="007C2429" w:rsidRDefault="00000000">
            <w:r>
              <w:t>O(V+E)</w:t>
            </w:r>
          </w:p>
        </w:tc>
      </w:tr>
      <w:tr w:rsidR="007C2429" w14:paraId="1D9C3E60" w14:textId="77777777">
        <w:tc>
          <w:tcPr>
            <w:tcW w:w="4320" w:type="dxa"/>
          </w:tcPr>
          <w:p w14:paraId="5ABDFA7A" w14:textId="77777777" w:rsidR="007C2429" w:rsidRDefault="00000000">
            <w:r>
              <w:t>Dijkstra (/graph/shortest)</w:t>
            </w:r>
          </w:p>
        </w:tc>
        <w:tc>
          <w:tcPr>
            <w:tcW w:w="4320" w:type="dxa"/>
          </w:tcPr>
          <w:p w14:paraId="453F047E" w14:textId="77777777" w:rsidR="007C2429" w:rsidRDefault="00000000">
            <w:r>
              <w:t>O((V+E) log V)</w:t>
            </w:r>
          </w:p>
        </w:tc>
      </w:tr>
      <w:tr w:rsidR="007C2429" w14:paraId="138D899D" w14:textId="77777777">
        <w:tc>
          <w:tcPr>
            <w:tcW w:w="4320" w:type="dxa"/>
          </w:tcPr>
          <w:p w14:paraId="0E11B23C" w14:textId="77777777" w:rsidR="007C2429" w:rsidRDefault="00000000">
            <w:r>
              <w:t>Prim/Kruskal (/graph/mst)</w:t>
            </w:r>
          </w:p>
        </w:tc>
        <w:tc>
          <w:tcPr>
            <w:tcW w:w="4320" w:type="dxa"/>
          </w:tcPr>
          <w:p w14:paraId="57EF549A" w14:textId="77777777" w:rsidR="007C2429" w:rsidRDefault="00000000">
            <w:r>
              <w:t>O(E log V)</w:t>
            </w:r>
          </w:p>
        </w:tc>
      </w:tr>
      <w:tr w:rsidR="007C2429" w14:paraId="064C1D02" w14:textId="77777777">
        <w:tc>
          <w:tcPr>
            <w:tcW w:w="4320" w:type="dxa"/>
          </w:tcPr>
          <w:p w14:paraId="37E51491" w14:textId="77777777" w:rsidR="007C2429" w:rsidRDefault="00000000">
            <w:r>
              <w:t>Greedy (/schedule/greedy)</w:t>
            </w:r>
          </w:p>
        </w:tc>
        <w:tc>
          <w:tcPr>
            <w:tcW w:w="4320" w:type="dxa"/>
          </w:tcPr>
          <w:p w14:paraId="6A52D1EB" w14:textId="77777777" w:rsidR="007C2429" w:rsidRDefault="00000000">
            <w:r>
              <w:t>O(n log n)</w:t>
            </w:r>
          </w:p>
        </w:tc>
      </w:tr>
      <w:tr w:rsidR="007C2429" w14:paraId="2E4A25FE" w14:textId="77777777">
        <w:tc>
          <w:tcPr>
            <w:tcW w:w="4320" w:type="dxa"/>
          </w:tcPr>
          <w:p w14:paraId="31019A23" w14:textId="77777777" w:rsidR="007C2429" w:rsidRDefault="00000000">
            <w:r>
              <w:t>DP Knapsack (/schedule/dp)</w:t>
            </w:r>
          </w:p>
        </w:tc>
        <w:tc>
          <w:tcPr>
            <w:tcW w:w="4320" w:type="dxa"/>
          </w:tcPr>
          <w:p w14:paraId="25830456" w14:textId="77777777" w:rsidR="007C2429" w:rsidRDefault="00000000">
            <w:r>
              <w:t>O(n · capacidad)</w:t>
            </w:r>
          </w:p>
        </w:tc>
      </w:tr>
      <w:tr w:rsidR="007C2429" w14:paraId="3C293B14" w14:textId="77777777">
        <w:tc>
          <w:tcPr>
            <w:tcW w:w="4320" w:type="dxa"/>
          </w:tcPr>
          <w:p w14:paraId="6DA05770" w14:textId="77777777" w:rsidR="007C2429" w:rsidRDefault="00000000">
            <w:r>
              <w:t>Backtracking (/schedule/backtracking)</w:t>
            </w:r>
          </w:p>
        </w:tc>
        <w:tc>
          <w:tcPr>
            <w:tcW w:w="4320" w:type="dxa"/>
          </w:tcPr>
          <w:p w14:paraId="3B475F8B" w14:textId="77777777" w:rsidR="007C2429" w:rsidRDefault="00000000">
            <w:r>
              <w:t>Exponencial (poda)</w:t>
            </w:r>
          </w:p>
        </w:tc>
      </w:tr>
      <w:tr w:rsidR="007C2429" w14:paraId="10291CA5" w14:textId="77777777">
        <w:tc>
          <w:tcPr>
            <w:tcW w:w="4320" w:type="dxa"/>
          </w:tcPr>
          <w:p w14:paraId="14CC311B" w14:textId="77777777" w:rsidR="007C2429" w:rsidRDefault="00000000">
            <w:r>
              <w:t>Branch &amp; Bound (/schedule/bnb)</w:t>
            </w:r>
          </w:p>
        </w:tc>
        <w:tc>
          <w:tcPr>
            <w:tcW w:w="4320" w:type="dxa"/>
          </w:tcPr>
          <w:p w14:paraId="78848D2E" w14:textId="77777777" w:rsidR="007C2429" w:rsidRDefault="00000000">
            <w:r>
              <w:t>Exponencial (poda)</w:t>
            </w:r>
          </w:p>
        </w:tc>
      </w:tr>
    </w:tbl>
    <w:p w14:paraId="143C8E08" w14:textId="77777777" w:rsidR="007C2429" w:rsidRDefault="007C2429"/>
    <w:p w14:paraId="72218333" w14:textId="77777777" w:rsidR="007C2429" w:rsidRPr="00596851" w:rsidRDefault="00000000">
      <w:pPr>
        <w:rPr>
          <w:lang w:val="es-AR"/>
        </w:rPr>
      </w:pPr>
      <w:r w:rsidRPr="00596851">
        <w:rPr>
          <w:lang w:val="es-AR"/>
        </w:rPr>
        <w:t>Notas: V = #materias, E = #correlativas.</w:t>
      </w:r>
    </w:p>
    <w:sectPr w:rsidR="007C2429" w:rsidRPr="00596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711222">
    <w:abstractNumId w:val="8"/>
  </w:num>
  <w:num w:numId="2" w16cid:durableId="58751170">
    <w:abstractNumId w:val="6"/>
  </w:num>
  <w:num w:numId="3" w16cid:durableId="1939557031">
    <w:abstractNumId w:val="5"/>
  </w:num>
  <w:num w:numId="4" w16cid:durableId="1599948709">
    <w:abstractNumId w:val="4"/>
  </w:num>
  <w:num w:numId="5" w16cid:durableId="670135030">
    <w:abstractNumId w:val="7"/>
  </w:num>
  <w:num w:numId="6" w16cid:durableId="913860631">
    <w:abstractNumId w:val="3"/>
  </w:num>
  <w:num w:numId="7" w16cid:durableId="1029064511">
    <w:abstractNumId w:val="2"/>
  </w:num>
  <w:num w:numId="8" w16cid:durableId="37094077">
    <w:abstractNumId w:val="1"/>
  </w:num>
  <w:num w:numId="9" w16cid:durableId="43629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851"/>
    <w:rsid w:val="007C2429"/>
    <w:rsid w:val="00AA1D8D"/>
    <w:rsid w:val="00B47730"/>
    <w:rsid w:val="00CB0664"/>
    <w:rsid w:val="00EC4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69412C"/>
  <w14:defaultImageDpi w14:val="300"/>
  <w15:docId w15:val="{D42F8062-5E80-4011-91D5-A27BCD0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4529</Characters>
  <Application>Microsoft Office Word</Application>
  <DocSecurity>0</DocSecurity>
  <Lines>150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Nicolas Piquero</cp:lastModifiedBy>
  <cp:revision>2</cp:revision>
  <dcterms:created xsi:type="dcterms:W3CDTF">2013-12-23T23:15:00Z</dcterms:created>
  <dcterms:modified xsi:type="dcterms:W3CDTF">2025-10-16T23:28:00Z</dcterms:modified>
  <cp:category/>
</cp:coreProperties>
</file>